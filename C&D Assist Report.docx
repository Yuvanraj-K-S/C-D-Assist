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8C" w:rsidRPr="00D540D8" w:rsidRDefault="003C2D33" w:rsidP="00D540D8">
      <w:pPr>
        <w:pStyle w:val="Title"/>
        <w:jc w:val="center"/>
        <w:rPr>
          <w:b/>
          <w:bCs/>
          <w:sz w:val="72"/>
          <w:szCs w:val="72"/>
        </w:rPr>
      </w:pPr>
      <w:r w:rsidRPr="00D540D8">
        <w:rPr>
          <w:b/>
          <w:bCs/>
          <w:sz w:val="72"/>
          <w:szCs w:val="72"/>
        </w:rPr>
        <w:t>C&amp;D Assist - AI-Powered Bug Detection &amp; Fixing</w:t>
      </w:r>
    </w:p>
    <w:p w:rsidR="00D540D8" w:rsidRDefault="00D540D8"/>
    <w:p w:rsidR="00D540D8" w:rsidRDefault="00D540D8"/>
    <w:p w:rsidR="00D540D8" w:rsidRDefault="00D540D8"/>
    <w:p w:rsidR="00344A8C" w:rsidRDefault="003C2D3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Presented by </w:t>
      </w:r>
      <w:r w:rsidRPr="00D540D8">
        <w:rPr>
          <w:sz w:val="36"/>
          <w:szCs w:val="36"/>
        </w:rPr>
        <w:t>:</w:t>
      </w:r>
      <w:proofErr w:type="gramEnd"/>
      <w:r w:rsidRPr="00D540D8">
        <w:rPr>
          <w:sz w:val="36"/>
          <w:szCs w:val="36"/>
        </w:rPr>
        <w:br/>
      </w:r>
      <w:proofErr w:type="spellStart"/>
      <w:r w:rsidRPr="00D540D8">
        <w:rPr>
          <w:sz w:val="36"/>
          <w:szCs w:val="36"/>
        </w:rPr>
        <w:t>Yuvanraj</w:t>
      </w:r>
      <w:proofErr w:type="spellEnd"/>
      <w:r w:rsidR="00D540D8">
        <w:rPr>
          <w:sz w:val="36"/>
          <w:szCs w:val="36"/>
        </w:rPr>
        <w:t xml:space="preserve"> </w:t>
      </w:r>
      <w:r w:rsidRPr="00D540D8">
        <w:rPr>
          <w:sz w:val="36"/>
          <w:szCs w:val="36"/>
        </w:rPr>
        <w:t xml:space="preserve">, Vijay, </w:t>
      </w:r>
      <w:r w:rsidR="00D540D8">
        <w:rPr>
          <w:sz w:val="36"/>
          <w:szCs w:val="36"/>
        </w:rPr>
        <w:t xml:space="preserve"> </w:t>
      </w:r>
      <w:proofErr w:type="spellStart"/>
      <w:r w:rsidRPr="00D540D8">
        <w:rPr>
          <w:sz w:val="36"/>
          <w:szCs w:val="36"/>
        </w:rPr>
        <w:t>Athul</w:t>
      </w:r>
      <w:proofErr w:type="spellEnd"/>
      <w:r w:rsidRPr="00D540D8">
        <w:rPr>
          <w:sz w:val="36"/>
          <w:szCs w:val="36"/>
        </w:rPr>
        <w:t xml:space="preserve"> Raj</w:t>
      </w:r>
    </w:p>
    <w:p w:rsidR="00D540D8" w:rsidRPr="00D540D8" w:rsidRDefault="00D540D8">
      <w:pPr>
        <w:rPr>
          <w:sz w:val="36"/>
          <w:szCs w:val="36"/>
        </w:rPr>
      </w:pPr>
    </w:p>
    <w:p w:rsidR="00344A8C" w:rsidRDefault="003C2D3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Mentor </w:t>
      </w:r>
      <w:r w:rsidRPr="00D540D8">
        <w:rPr>
          <w:sz w:val="36"/>
          <w:szCs w:val="36"/>
        </w:rPr>
        <w:t>:</w:t>
      </w:r>
      <w:proofErr w:type="gramEnd"/>
      <w:r w:rsidRPr="00D540D8">
        <w:rPr>
          <w:sz w:val="36"/>
          <w:szCs w:val="36"/>
        </w:rPr>
        <w:br/>
        <w:t>Ms. Anu Priya A., Assistant Professor (Sr.G)</w:t>
      </w:r>
    </w:p>
    <w:p w:rsidR="00D540D8" w:rsidRPr="00D540D8" w:rsidRDefault="00D540D8">
      <w:pPr>
        <w:rPr>
          <w:sz w:val="36"/>
          <w:szCs w:val="36"/>
        </w:rPr>
      </w:pPr>
    </w:p>
    <w:p w:rsidR="00344A8C" w:rsidRPr="00D540D8" w:rsidRDefault="003C2D3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Institution </w:t>
      </w:r>
      <w:r w:rsidRPr="00D540D8">
        <w:rPr>
          <w:sz w:val="36"/>
          <w:szCs w:val="36"/>
        </w:rPr>
        <w:t>:</w:t>
      </w:r>
      <w:proofErr w:type="gramEnd"/>
      <w:r w:rsidRPr="00D540D8">
        <w:rPr>
          <w:sz w:val="36"/>
          <w:szCs w:val="36"/>
        </w:rPr>
        <w:br/>
        <w:t>KIT - Kalaignarkarunanidhi Institute of Technology</w:t>
      </w:r>
    </w:p>
    <w:p w:rsidR="00344A8C" w:rsidRDefault="003C2D33">
      <w:r>
        <w:br w:type="page"/>
      </w:r>
    </w:p>
    <w:p w:rsidR="00344A8C" w:rsidRDefault="00D540D8">
      <w:pPr>
        <w:pStyle w:val="Heading1"/>
        <w:rPr>
          <w:sz w:val="56"/>
          <w:szCs w:val="56"/>
        </w:rPr>
      </w:pPr>
      <w:r>
        <w:lastRenderedPageBreak/>
        <w:t xml:space="preserve">                              </w:t>
      </w:r>
      <w:r w:rsidR="003C2D33" w:rsidRPr="00D540D8">
        <w:rPr>
          <w:sz w:val="56"/>
          <w:szCs w:val="56"/>
        </w:rPr>
        <w:t>Table of Contents</w:t>
      </w:r>
    </w:p>
    <w:p w:rsidR="00D540D8" w:rsidRDefault="00D540D8" w:rsidP="00D540D8"/>
    <w:p w:rsidR="00D540D8" w:rsidRPr="00D540D8" w:rsidRDefault="00D540D8" w:rsidP="00D540D8"/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1. Introduction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2.</w:t>
      </w:r>
      <w:r w:rsidRPr="00D540D8">
        <w:rPr>
          <w:sz w:val="44"/>
          <w:szCs w:val="44"/>
        </w:rPr>
        <w:t xml:space="preserve"> Platform Overview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3. Key Features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4. AI Model Analysis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5. System Implementation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6. Analysis and Findings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7. Conclusion and Recommendations</w:t>
      </w:r>
    </w:p>
    <w:p w:rsidR="00344A8C" w:rsidRPr="00D540D8" w:rsidRDefault="003C2D33" w:rsidP="00D540D8">
      <w:pPr>
        <w:pStyle w:val="ListNumber"/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t>8. References</w:t>
      </w:r>
    </w:p>
    <w:p w:rsidR="00344A8C" w:rsidRPr="00D540D8" w:rsidRDefault="003C2D33" w:rsidP="00D540D8">
      <w:pPr>
        <w:spacing w:line="600" w:lineRule="auto"/>
        <w:rPr>
          <w:sz w:val="44"/>
          <w:szCs w:val="44"/>
        </w:rPr>
      </w:pPr>
      <w:r w:rsidRPr="00D540D8">
        <w:rPr>
          <w:sz w:val="44"/>
          <w:szCs w:val="44"/>
        </w:rPr>
        <w:br w:type="page"/>
      </w:r>
    </w:p>
    <w:p w:rsidR="00344A8C" w:rsidRDefault="003C2D33" w:rsidP="00D540D8">
      <w:pPr>
        <w:pStyle w:val="Heading1"/>
        <w:numPr>
          <w:ilvl w:val="0"/>
          <w:numId w:val="10"/>
        </w:numPr>
        <w:rPr>
          <w:sz w:val="48"/>
          <w:szCs w:val="48"/>
        </w:rPr>
      </w:pPr>
      <w:r w:rsidRPr="00D540D8">
        <w:rPr>
          <w:sz w:val="48"/>
          <w:szCs w:val="48"/>
        </w:rPr>
        <w:lastRenderedPageBreak/>
        <w:t>Introduction</w:t>
      </w:r>
    </w:p>
    <w:p w:rsidR="00D540D8" w:rsidRPr="00D540D8" w:rsidRDefault="00D540D8" w:rsidP="00D540D8"/>
    <w:p w:rsidR="00344A8C" w:rsidRPr="00D540D8" w:rsidRDefault="003C2D33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 xml:space="preserve">C&amp;D Assist is a lightweight AI tool designed to perform automated bug detection and </w:t>
      </w:r>
      <w:r w:rsidRPr="00D540D8">
        <w:rPr>
          <w:sz w:val="32"/>
          <w:szCs w:val="32"/>
        </w:rPr>
        <w:t>fixing, optimized for systems with limited hardware resources. It aims to provide real-time assistance to developers by integrating a custom-built web-based Integrated Development Environment (IDE) for a seamless debugging experience.</w:t>
      </w:r>
    </w:p>
    <w:p w:rsidR="00344A8C" w:rsidRDefault="003C2D33" w:rsidP="00D540D8">
      <w:pPr>
        <w:pStyle w:val="Heading1"/>
        <w:numPr>
          <w:ilvl w:val="0"/>
          <w:numId w:val="10"/>
        </w:numPr>
        <w:rPr>
          <w:sz w:val="48"/>
          <w:szCs w:val="48"/>
        </w:rPr>
      </w:pPr>
      <w:r w:rsidRPr="00D540D8">
        <w:rPr>
          <w:sz w:val="48"/>
          <w:szCs w:val="48"/>
        </w:rPr>
        <w:t>Platform Overview</w:t>
      </w:r>
    </w:p>
    <w:p w:rsidR="00D540D8" w:rsidRPr="00D540D8" w:rsidRDefault="00D540D8" w:rsidP="00D540D8">
      <w:pPr>
        <w:pStyle w:val="ListParagraph"/>
        <w:ind w:left="840"/>
      </w:pPr>
    </w:p>
    <w:p w:rsidR="00344A8C" w:rsidRPr="00D540D8" w:rsidRDefault="003C2D33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>The platform offers a user-friendly interface where developers can input raw code through a browser-based IDE. Upon submission, the system automatically detects bugs and suggests corrected code. Users can view error outputs, compare fixed code, and make co</w:t>
      </w:r>
      <w:r w:rsidRPr="00D540D8">
        <w:rPr>
          <w:sz w:val="32"/>
          <w:szCs w:val="32"/>
        </w:rPr>
        <w:t>rrections directly within the IDE. Additionally, the platform supports uploading Python files, language selection, and custom prompts to control bug-fixing behavior.</w:t>
      </w:r>
    </w:p>
    <w:p w:rsidR="00344A8C" w:rsidRPr="00D540D8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3. Key Features</w:t>
      </w:r>
    </w:p>
    <w:p w:rsidR="00344A8C" w:rsidRPr="003C2D33" w:rsidRDefault="003C2D33" w:rsidP="003C2D3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C2D33">
        <w:rPr>
          <w:sz w:val="32"/>
          <w:szCs w:val="32"/>
        </w:rPr>
        <w:t>Real-time Bug Detection</w:t>
      </w:r>
    </w:p>
    <w:p w:rsidR="00344A8C" w:rsidRPr="003C2D33" w:rsidRDefault="003C2D33" w:rsidP="003C2D3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C2D33">
        <w:rPr>
          <w:sz w:val="32"/>
          <w:szCs w:val="32"/>
        </w:rPr>
        <w:t>AI-Powered Bug Fixing</w:t>
      </w:r>
    </w:p>
    <w:p w:rsidR="00344A8C" w:rsidRPr="003C2D33" w:rsidRDefault="003C2D33" w:rsidP="003C2D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C2D33">
        <w:rPr>
          <w:sz w:val="32"/>
          <w:szCs w:val="32"/>
        </w:rPr>
        <w:lastRenderedPageBreak/>
        <w:t>Integrated Web-Based I</w:t>
      </w:r>
      <w:r w:rsidRPr="003C2D33">
        <w:rPr>
          <w:sz w:val="32"/>
          <w:szCs w:val="32"/>
        </w:rPr>
        <w:t>DE</w:t>
      </w:r>
    </w:p>
    <w:p w:rsidR="00344A8C" w:rsidRPr="003C2D33" w:rsidRDefault="003C2D33" w:rsidP="003C2D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C2D33">
        <w:rPr>
          <w:sz w:val="32"/>
          <w:szCs w:val="32"/>
        </w:rPr>
        <w:t>Support for Python</w:t>
      </w:r>
    </w:p>
    <w:p w:rsidR="00344A8C" w:rsidRPr="003C2D33" w:rsidRDefault="003C2D33" w:rsidP="003C2D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C2D33">
        <w:rPr>
          <w:sz w:val="32"/>
          <w:szCs w:val="32"/>
        </w:rPr>
        <w:t>Customizable Prompts</w:t>
      </w:r>
    </w:p>
    <w:p w:rsidR="00344A8C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4. AI Model Analysis</w:t>
      </w:r>
    </w:p>
    <w:p w:rsidR="00D540D8" w:rsidRDefault="00D540D8" w:rsidP="00D540D8">
      <w:pPr>
        <w:spacing w:line="360" w:lineRule="auto"/>
        <w:jc w:val="both"/>
        <w:rPr>
          <w:sz w:val="32"/>
          <w:szCs w:val="32"/>
        </w:rPr>
      </w:pPr>
    </w:p>
    <w:p w:rsidR="00344A8C" w:rsidRPr="00D540D8" w:rsidRDefault="003C2D33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>The backend interacts with transformer-based models to analyze and correct code. Specifically, the system leverages models from Stability AI for both bug detection and fixing. These models</w:t>
      </w:r>
      <w:r w:rsidRPr="00D540D8">
        <w:rPr>
          <w:sz w:val="32"/>
          <w:szCs w:val="32"/>
        </w:rPr>
        <w:t xml:space="preserve"> are designed to operate efficiently on systems with limited hardware resources, ensuring accessibility and usability across various environments.</w:t>
      </w:r>
    </w:p>
    <w:p w:rsidR="00344A8C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5. System Implementation</w:t>
      </w:r>
    </w:p>
    <w:p w:rsidR="00D540D8" w:rsidRPr="00D540D8" w:rsidRDefault="00D540D8" w:rsidP="00D540D8"/>
    <w:p w:rsidR="00344A8C" w:rsidRPr="00D540D8" w:rsidRDefault="00D540D8" w:rsidP="00D540D8">
      <w:pPr>
        <w:jc w:val="both"/>
        <w:rPr>
          <w:sz w:val="32"/>
          <w:szCs w:val="32"/>
        </w:rPr>
      </w:pPr>
      <w:r>
        <w:rPr>
          <w:sz w:val="32"/>
          <w:szCs w:val="32"/>
        </w:rPr>
        <w:t>Frontend</w:t>
      </w:r>
      <w:r w:rsidR="003C2D33" w:rsidRPr="00D540D8">
        <w:rPr>
          <w:sz w:val="32"/>
          <w:szCs w:val="32"/>
        </w:rPr>
        <w:t>:</w:t>
      </w:r>
    </w:p>
    <w:p w:rsidR="00344A8C" w:rsidRPr="003C2D33" w:rsidRDefault="003C2D33" w:rsidP="003C2D33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Technologies Used: HTML, CSS, JavaScript, PHP.</w:t>
      </w:r>
    </w:p>
    <w:p w:rsidR="00344A8C" w:rsidRPr="003C2D33" w:rsidRDefault="003C2D33" w:rsidP="003C2D33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 xml:space="preserve">Code Editor: </w:t>
      </w:r>
      <w:r w:rsidRPr="003C2D33">
        <w:rPr>
          <w:sz w:val="32"/>
          <w:szCs w:val="32"/>
        </w:rPr>
        <w:t>Integrated with ACE Code Editor to provide a professional IDE feel.</w:t>
      </w:r>
    </w:p>
    <w:p w:rsidR="00344A8C" w:rsidRPr="003C2D33" w:rsidRDefault="003C2D33" w:rsidP="003C2D33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User Interface: Facilitates real-time input, output, and error visualization.</w:t>
      </w:r>
    </w:p>
    <w:p w:rsidR="00344A8C" w:rsidRDefault="00344A8C"/>
    <w:p w:rsidR="00D540D8" w:rsidRDefault="00D540D8"/>
    <w:p w:rsidR="003C2D33" w:rsidRDefault="003C2D33">
      <w:pPr>
        <w:rPr>
          <w:sz w:val="32"/>
          <w:szCs w:val="32"/>
        </w:rPr>
      </w:pPr>
    </w:p>
    <w:p w:rsidR="003C2D33" w:rsidRPr="00D540D8" w:rsidRDefault="00D540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Backend</w:t>
      </w:r>
      <w:r w:rsidR="003C2D33" w:rsidRPr="00D540D8">
        <w:rPr>
          <w:sz w:val="32"/>
          <w:szCs w:val="32"/>
        </w:rPr>
        <w:t>:</w:t>
      </w:r>
    </w:p>
    <w:p w:rsidR="00344A8C" w:rsidRPr="003C2D33" w:rsidRDefault="003C2D33" w:rsidP="003C2D3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C2D33">
        <w:rPr>
          <w:sz w:val="32"/>
          <w:szCs w:val="32"/>
        </w:rPr>
        <w:t>Language: Python.</w:t>
      </w:r>
    </w:p>
    <w:p w:rsidR="00344A8C" w:rsidRPr="003C2D33" w:rsidRDefault="003C2D33" w:rsidP="003C2D3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C2D33">
        <w:rPr>
          <w:sz w:val="32"/>
          <w:szCs w:val="32"/>
        </w:rPr>
        <w:t>Functionality: Communicates with AI models to process code inputs, detec</w:t>
      </w:r>
      <w:r w:rsidRPr="003C2D33">
        <w:rPr>
          <w:sz w:val="32"/>
          <w:szCs w:val="32"/>
        </w:rPr>
        <w:t>t bugs, and generate corrected code outputs.</w:t>
      </w:r>
    </w:p>
    <w:p w:rsidR="00344A8C" w:rsidRDefault="00344A8C"/>
    <w:p w:rsidR="00D540D8" w:rsidRDefault="00D540D8">
      <w:pPr>
        <w:rPr>
          <w:sz w:val="32"/>
          <w:szCs w:val="32"/>
        </w:rPr>
      </w:pPr>
    </w:p>
    <w:p w:rsidR="00344A8C" w:rsidRPr="00D540D8" w:rsidRDefault="00D540D8">
      <w:pPr>
        <w:rPr>
          <w:sz w:val="32"/>
          <w:szCs w:val="32"/>
        </w:rPr>
      </w:pPr>
      <w:r>
        <w:rPr>
          <w:sz w:val="32"/>
          <w:szCs w:val="32"/>
        </w:rPr>
        <w:t>System Flow</w:t>
      </w:r>
      <w:r w:rsidR="003C2D33" w:rsidRPr="00D540D8">
        <w:rPr>
          <w:sz w:val="32"/>
          <w:szCs w:val="32"/>
        </w:rPr>
        <w:t>:</w:t>
      </w:r>
    </w:p>
    <w:p w:rsidR="00344A8C" w:rsidRPr="00D540D8" w:rsidRDefault="003C2D33">
      <w:pPr>
        <w:rPr>
          <w:sz w:val="32"/>
          <w:szCs w:val="32"/>
        </w:rPr>
      </w:pPr>
      <w:r w:rsidRPr="00D540D8">
        <w:rPr>
          <w:sz w:val="32"/>
          <w:szCs w:val="32"/>
        </w:rPr>
        <w:t>1. Code Input: User inputs code through the web-based IDE.</w:t>
      </w:r>
    </w:p>
    <w:p w:rsidR="00344A8C" w:rsidRPr="00D540D8" w:rsidRDefault="003C2D33">
      <w:pPr>
        <w:rPr>
          <w:sz w:val="32"/>
          <w:szCs w:val="32"/>
        </w:rPr>
      </w:pPr>
      <w:r w:rsidRPr="00D540D8">
        <w:rPr>
          <w:sz w:val="32"/>
          <w:szCs w:val="32"/>
        </w:rPr>
        <w:t>2. Bug Detection: The system analyzes the code using AI models to identify potential errors.</w:t>
      </w:r>
    </w:p>
    <w:p w:rsidR="00344A8C" w:rsidRPr="00D540D8" w:rsidRDefault="003C2D33">
      <w:pPr>
        <w:rPr>
          <w:sz w:val="32"/>
          <w:szCs w:val="32"/>
        </w:rPr>
      </w:pPr>
      <w:r w:rsidRPr="00D540D8">
        <w:rPr>
          <w:sz w:val="32"/>
          <w:szCs w:val="32"/>
        </w:rPr>
        <w:t>3. Bug Fixing: Upon detection, the system</w:t>
      </w:r>
      <w:r w:rsidRPr="00D540D8">
        <w:rPr>
          <w:sz w:val="32"/>
          <w:szCs w:val="32"/>
        </w:rPr>
        <w:t xml:space="preserve"> suggests corrections for the identified bugs.</w:t>
      </w:r>
    </w:p>
    <w:p w:rsidR="00344A8C" w:rsidRPr="00D540D8" w:rsidRDefault="003C2D33">
      <w:pPr>
        <w:rPr>
          <w:sz w:val="32"/>
          <w:szCs w:val="32"/>
        </w:rPr>
      </w:pPr>
      <w:r w:rsidRPr="00D540D8">
        <w:rPr>
          <w:sz w:val="32"/>
          <w:szCs w:val="32"/>
        </w:rPr>
        <w:t>4. Output Display: Corrected code and error explanations are presented to the user within the IDE.</w:t>
      </w:r>
    </w:p>
    <w:p w:rsidR="00344A8C" w:rsidRPr="00D540D8" w:rsidRDefault="003C2D33">
      <w:pPr>
        <w:rPr>
          <w:sz w:val="32"/>
          <w:szCs w:val="32"/>
        </w:rPr>
      </w:pPr>
      <w:r w:rsidRPr="00D540D8">
        <w:rPr>
          <w:sz w:val="32"/>
          <w:szCs w:val="32"/>
        </w:rPr>
        <w:t>5. User Interaction: The user can review, edit, and implement the suggested corrections.</w:t>
      </w:r>
    </w:p>
    <w:p w:rsidR="00344A8C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6. Analysis and Findi</w:t>
      </w:r>
      <w:r w:rsidRPr="00D540D8">
        <w:rPr>
          <w:sz w:val="48"/>
          <w:szCs w:val="48"/>
        </w:rPr>
        <w:t>ngs</w:t>
      </w:r>
    </w:p>
    <w:p w:rsidR="00D540D8" w:rsidRPr="00D540D8" w:rsidRDefault="00D540D8" w:rsidP="00D540D8"/>
    <w:p w:rsidR="00344A8C" w:rsidRPr="00D540D8" w:rsidRDefault="003C2D33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 xml:space="preserve">The current implementation demonstrates the feasibility of integrating AI models for real-time bug detection and fixing within a lightweight, web-based IDE. Preliminary tests indicate that the system effectively identifies common coding errors </w:t>
      </w:r>
      <w:r w:rsidRPr="00D540D8">
        <w:rPr>
          <w:sz w:val="32"/>
          <w:szCs w:val="32"/>
        </w:rPr>
        <w:lastRenderedPageBreak/>
        <w:t>and prov</w:t>
      </w:r>
      <w:r w:rsidRPr="00D540D8">
        <w:rPr>
          <w:sz w:val="32"/>
          <w:szCs w:val="32"/>
        </w:rPr>
        <w:t>ides relevant corrections. However, comprehensive evaluations are necessary to quantify accuracy, performance, and user satisfaction.</w:t>
      </w:r>
    </w:p>
    <w:p w:rsidR="00344A8C" w:rsidRPr="00D540D8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7. Conclusion and Recommendations</w:t>
      </w:r>
    </w:p>
    <w:p w:rsidR="00344A8C" w:rsidRPr="00D540D8" w:rsidRDefault="00D540D8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>Conclusion</w:t>
      </w:r>
      <w:r w:rsidR="003C2D33" w:rsidRPr="00D540D8">
        <w:rPr>
          <w:sz w:val="32"/>
          <w:szCs w:val="32"/>
        </w:rPr>
        <w:t>:</w:t>
      </w:r>
    </w:p>
    <w:p w:rsidR="00344A8C" w:rsidRPr="00D540D8" w:rsidRDefault="003C2D33" w:rsidP="00D540D8">
      <w:pPr>
        <w:spacing w:line="360" w:lineRule="auto"/>
        <w:jc w:val="both"/>
        <w:rPr>
          <w:sz w:val="32"/>
          <w:szCs w:val="32"/>
        </w:rPr>
      </w:pPr>
      <w:r w:rsidRPr="00D540D8">
        <w:rPr>
          <w:sz w:val="32"/>
          <w:szCs w:val="32"/>
        </w:rPr>
        <w:t xml:space="preserve">C&amp;D Assist showcases the potential of AI-powered tools in enhancing the </w:t>
      </w:r>
      <w:r w:rsidRPr="00D540D8">
        <w:rPr>
          <w:sz w:val="32"/>
          <w:szCs w:val="32"/>
        </w:rPr>
        <w:t>coding and debugging process, especially for developers operating on systems with limited resources. Its integrated approach offers a streamlined experience, reducing the time and effort required for manual debugging.</w:t>
      </w:r>
    </w:p>
    <w:p w:rsidR="00344A8C" w:rsidRPr="00D540D8" w:rsidRDefault="00344A8C" w:rsidP="00D540D8">
      <w:pPr>
        <w:jc w:val="both"/>
        <w:rPr>
          <w:sz w:val="32"/>
          <w:szCs w:val="32"/>
        </w:rPr>
      </w:pPr>
    </w:p>
    <w:p w:rsidR="00344A8C" w:rsidRPr="00D540D8" w:rsidRDefault="003C2D33" w:rsidP="00D540D8">
      <w:pPr>
        <w:jc w:val="both"/>
        <w:rPr>
          <w:sz w:val="32"/>
          <w:szCs w:val="32"/>
        </w:rPr>
      </w:pPr>
      <w:r w:rsidRPr="00D540D8">
        <w:rPr>
          <w:sz w:val="32"/>
          <w:szCs w:val="32"/>
        </w:rPr>
        <w:t>Recommendations for Future Enhancem</w:t>
      </w:r>
      <w:r w:rsidR="00D540D8">
        <w:rPr>
          <w:sz w:val="32"/>
          <w:szCs w:val="32"/>
        </w:rPr>
        <w:t>ents</w:t>
      </w:r>
      <w:r w:rsidRPr="00D540D8">
        <w:rPr>
          <w:sz w:val="32"/>
          <w:szCs w:val="32"/>
        </w:rPr>
        <w:t>:</w:t>
      </w:r>
    </w:p>
    <w:p w:rsidR="00344A8C" w:rsidRPr="003C2D33" w:rsidRDefault="003C2D33" w:rsidP="003C2D3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Multi-Language Support</w:t>
      </w:r>
    </w:p>
    <w:p w:rsidR="00344A8C" w:rsidRPr="003C2D33" w:rsidRDefault="003C2D33" w:rsidP="003C2D3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Enhanced AI Models</w:t>
      </w:r>
    </w:p>
    <w:p w:rsidR="00344A8C" w:rsidRPr="003C2D33" w:rsidRDefault="003C2D33" w:rsidP="003C2D3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User Feedback Integration</w:t>
      </w:r>
    </w:p>
    <w:p w:rsidR="00344A8C" w:rsidRPr="003C2D33" w:rsidRDefault="003C2D33" w:rsidP="003C2D3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3C2D33">
        <w:rPr>
          <w:sz w:val="32"/>
          <w:szCs w:val="32"/>
        </w:rPr>
        <w:t>Performance Optimization</w:t>
      </w:r>
    </w:p>
    <w:p w:rsidR="00344A8C" w:rsidRPr="00D540D8" w:rsidRDefault="003C2D33">
      <w:pPr>
        <w:pStyle w:val="Heading1"/>
        <w:rPr>
          <w:sz w:val="48"/>
          <w:szCs w:val="48"/>
        </w:rPr>
      </w:pPr>
      <w:r w:rsidRPr="00D540D8">
        <w:rPr>
          <w:sz w:val="48"/>
          <w:szCs w:val="48"/>
        </w:rPr>
        <w:t>8. References</w:t>
      </w:r>
      <w:bookmarkStart w:id="0" w:name="_GoBack"/>
      <w:bookmarkEnd w:id="0"/>
    </w:p>
    <w:p w:rsidR="00344A8C" w:rsidRPr="003C2D33" w:rsidRDefault="003C2D33" w:rsidP="003C2D3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C2D33">
        <w:rPr>
          <w:sz w:val="32"/>
          <w:szCs w:val="32"/>
        </w:rPr>
        <w:t>Stability AI Models: https://stability.ai/</w:t>
      </w:r>
    </w:p>
    <w:p w:rsidR="00344A8C" w:rsidRPr="003C2D33" w:rsidRDefault="003C2D33" w:rsidP="003C2D3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C2D33">
        <w:rPr>
          <w:sz w:val="32"/>
          <w:szCs w:val="32"/>
        </w:rPr>
        <w:t>ACE Code Editor: https://ace.c9.io/</w:t>
      </w:r>
    </w:p>
    <w:sectPr w:rsidR="00344A8C" w:rsidRPr="003C2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0C4DF5"/>
    <w:multiLevelType w:val="hybridMultilevel"/>
    <w:tmpl w:val="E8E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357D7"/>
    <w:multiLevelType w:val="hybridMultilevel"/>
    <w:tmpl w:val="116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75E65"/>
    <w:multiLevelType w:val="hybridMultilevel"/>
    <w:tmpl w:val="2F5E7144"/>
    <w:lvl w:ilvl="0" w:tplc="57385B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02590"/>
    <w:multiLevelType w:val="hybridMultilevel"/>
    <w:tmpl w:val="8904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62B22"/>
    <w:multiLevelType w:val="hybridMultilevel"/>
    <w:tmpl w:val="EF28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F319E"/>
    <w:multiLevelType w:val="hybridMultilevel"/>
    <w:tmpl w:val="54F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916F0"/>
    <w:multiLevelType w:val="hybridMultilevel"/>
    <w:tmpl w:val="2F46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F7786"/>
    <w:multiLevelType w:val="hybridMultilevel"/>
    <w:tmpl w:val="42C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90634"/>
    <w:multiLevelType w:val="hybridMultilevel"/>
    <w:tmpl w:val="2FC6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B5725"/>
    <w:multiLevelType w:val="hybridMultilevel"/>
    <w:tmpl w:val="E09C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8892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F4203"/>
    <w:multiLevelType w:val="hybridMultilevel"/>
    <w:tmpl w:val="7306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50ABE"/>
    <w:multiLevelType w:val="hybridMultilevel"/>
    <w:tmpl w:val="9C86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804058"/>
    <w:multiLevelType w:val="hybridMultilevel"/>
    <w:tmpl w:val="6690315A"/>
    <w:lvl w:ilvl="0" w:tplc="A2E00D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F2E07"/>
    <w:multiLevelType w:val="hybridMultilevel"/>
    <w:tmpl w:val="EE2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A0B45"/>
    <w:multiLevelType w:val="hybridMultilevel"/>
    <w:tmpl w:val="5E5A265A"/>
    <w:lvl w:ilvl="0" w:tplc="691A6A5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0"/>
  </w:num>
  <w:num w:numId="12">
    <w:abstractNumId w:val="11"/>
  </w:num>
  <w:num w:numId="13">
    <w:abstractNumId w:val="18"/>
  </w:num>
  <w:num w:numId="14">
    <w:abstractNumId w:val="21"/>
  </w:num>
  <w:num w:numId="15">
    <w:abstractNumId w:val="12"/>
  </w:num>
  <w:num w:numId="16">
    <w:abstractNumId w:val="9"/>
  </w:num>
  <w:num w:numId="17">
    <w:abstractNumId w:val="14"/>
  </w:num>
  <w:num w:numId="18">
    <w:abstractNumId w:val="19"/>
  </w:num>
  <w:num w:numId="19">
    <w:abstractNumId w:val="17"/>
  </w:num>
  <w:num w:numId="20">
    <w:abstractNumId w:val="15"/>
  </w:num>
  <w:num w:numId="21">
    <w:abstractNumId w:val="22"/>
  </w:num>
  <w:num w:numId="22">
    <w:abstractNumId w:val="20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A8C"/>
    <w:rsid w:val="003C2D33"/>
    <w:rsid w:val="00AA1D8D"/>
    <w:rsid w:val="00B47730"/>
    <w:rsid w:val="00CB0664"/>
    <w:rsid w:val="00D540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0B7C8-76C8-424F-9E9A-F9FB39F2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Devraj Edla</cp:lastModifiedBy>
  <cp:revision>2</cp:revision>
  <dcterms:created xsi:type="dcterms:W3CDTF">2013-12-23T23:15:00Z</dcterms:created>
  <dcterms:modified xsi:type="dcterms:W3CDTF">2025-04-05T13:40:00Z</dcterms:modified>
  <cp:category/>
</cp:coreProperties>
</file>